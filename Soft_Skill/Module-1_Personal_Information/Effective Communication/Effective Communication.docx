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Professional Email Drafts</w:t>
      </w:r>
    </w:p>
    <w:p>
      <w:pPr>
        <w:pStyle w:val="Heading1"/>
      </w:pPr>
      <w:r>
        <w:t>1. Thank You Email</w:t>
      </w:r>
    </w:p>
    <w:p>
      <w:r>
        <w:t>Subject: Thank You for Your Support</w:t>
        <w:br/>
        <w:br/>
        <w:t>Dear [Recipient’s Name],</w:t>
        <w:br/>
        <w:br/>
        <w:t>I hope this message finds you well. I am writing to express my sincere gratitude for your support and assistance with [specific task/project]. Your guidance and encouragement played a significant role in helping me complete the task successfully.</w:t>
        <w:br/>
        <w:br/>
        <w:t>I truly appreciate your time and effort, and I look forward to continuing our collaboration.</w:t>
        <w:br/>
        <w:br/>
        <w:t xml:space="preserve">Warm regards,  </w:t>
        <w:br/>
        <w:t xml:space="preserve">[Your Full Name]  </w:t>
        <w:br/>
        <w:t xml:space="preserve">[Your Position]  </w:t>
        <w:br/>
        <w:t>[Your Contact Information]</w:t>
      </w:r>
    </w:p>
    <w:p>
      <w:pPr>
        <w:pStyle w:val="Heading1"/>
      </w:pPr>
      <w:r>
        <w:t>2. Email of Inquiry for Requesting Information</w:t>
      </w:r>
    </w:p>
    <w:p>
      <w:r>
        <w:t>Subject: Request for Information Regarding [Topic]</w:t>
        <w:br/>
        <w:br/>
        <w:t>Dear [Recipient’s Name],</w:t>
        <w:br/>
        <w:br/>
        <w:t>I hope you are doing well. I am reaching out to request more information about [specific topic or service]. We are currently exploring options and would appreciate it if you could provide details regarding [specific information required].</w:t>
        <w:br/>
        <w:br/>
        <w:t>Your prompt response will be greatly appreciated.</w:t>
        <w:br/>
        <w:br/>
        <w:t xml:space="preserve">Best regards,  </w:t>
        <w:br/>
        <w:t xml:space="preserve">[Your Full Name]  </w:t>
        <w:br/>
        <w:t xml:space="preserve">[Your Position]  </w:t>
        <w:br/>
        <w:t>[Your Contact Information]</w:t>
      </w:r>
    </w:p>
    <w:p>
      <w:pPr>
        <w:pStyle w:val="Heading1"/>
      </w:pPr>
      <w:r>
        <w:t>3. Email Asking for a Status Update</w:t>
      </w:r>
    </w:p>
    <w:p>
      <w:r>
        <w:t>Subject: Request for Status Update on [Project/Request]</w:t>
        <w:br/>
        <w:br/>
        <w:t>Dear [Recipient’s Name],</w:t>
        <w:br/>
        <w:br/>
        <w:t>I hope this email finds you well. I am writing to kindly request an update on the status of [project/request], which was submitted on [date].</w:t>
        <w:br/>
        <w:br/>
        <w:t>Could you please let me know the current progress or any developments? Your update will help us plan our next steps accordingly.</w:t>
        <w:br/>
        <w:br/>
        <w:t>Thank you in advance.</w:t>
        <w:br/>
        <w:br/>
        <w:t xml:space="preserve">Sincerely,  </w:t>
        <w:br/>
        <w:t xml:space="preserve">[Your Full Name]  </w:t>
        <w:br/>
        <w:t xml:space="preserve">[Your Position]  </w:t>
        <w:br/>
        <w:t>[Your Contact Information]</w:t>
      </w:r>
    </w:p>
    <w:p>
      <w:pPr>
        <w:pStyle w:val="Heading1"/>
      </w:pPr>
      <w:r>
        <w:t>4. Email to Your Boss About a Problem (Requesting Help)</w:t>
      </w:r>
    </w:p>
    <w:p>
      <w:r>
        <w:t>Subject: Request for Guidance on [Issue]</w:t>
        <w:br/>
        <w:br/>
        <w:t>Dear [Boss’s Name],</w:t>
        <w:br/>
        <w:br/>
        <w:t>I hope you are doing well. I wanted to bring to your attention an issue I’ve encountered with [brief description of the problem]. Despite my efforts to resolve it, the matter persists, and I believe your guidance would be invaluable.</w:t>
        <w:br/>
        <w:br/>
        <w:t>Would it be possible to schedule a brief meeting at your convenience to discuss the best way forward?</w:t>
        <w:br/>
        <w:br/>
        <w:t>Thank you for your time and support.</w:t>
        <w:br/>
        <w:br/>
        <w:t xml:space="preserve">Best regards,  </w:t>
        <w:br/>
        <w:t xml:space="preserve">[Your Full Name]  </w:t>
        <w:br/>
        <w:t>[Your Position]</w:t>
      </w:r>
    </w:p>
    <w:p>
      <w:pPr>
        <w:pStyle w:val="Heading1"/>
      </w:pPr>
      <w:r>
        <w:t>5. Introduction Email to Client</w:t>
      </w:r>
    </w:p>
    <w:p>
      <w:r>
        <w:t>Subject: Introduction and Looking Forward to Working Together</w:t>
        <w:br/>
        <w:br/>
        <w:t>Dear [Client’s Name],</w:t>
        <w:br/>
        <w:br/>
        <w:t>I hope this message finds you well. My name is [Your Name], and I will be your point of contact for [project/service]. I am excited about the opportunity to work with you and support your objectives.</w:t>
        <w:br/>
        <w:br/>
        <w:t>Please feel free to reach out to me for any questions or assistance. I look forward to a successful collaboration.</w:t>
        <w:br/>
        <w:br/>
        <w:t xml:space="preserve">Best regards,  </w:t>
        <w:br/>
        <w:t xml:space="preserve">[Your Full Name]  </w:t>
        <w:br/>
        <w:t xml:space="preserve">[Your Position]  </w:t>
        <w:br/>
        <w:t>[Your Contact Information]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